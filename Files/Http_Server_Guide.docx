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Building an HTTP Server - Guide with Commands</w:t>
      </w:r>
    </w:p>
    <w:p>
      <w:r>
        <w:t>This document provides a brief guide on building a simple HTTP server using Python along with commonly used commands. This is particularly useful for educational purposes, local testing, and learning about server-client interactions.</w:t>
      </w:r>
    </w:p>
    <w:p>
      <w:pPr>
        <w:pStyle w:val="Heading1"/>
      </w:pPr>
      <w:r>
        <w:t>Tools Required</w:t>
      </w:r>
    </w:p>
    <w:p>
      <w:r>
        <w:t>- Python (version 3.x)</w:t>
        <w:br/>
        <w:t>- Command-line interface (Terminal or CMD)</w:t>
        <w:br/>
        <w:t>- Web browser</w:t>
      </w:r>
    </w:p>
    <w:p>
      <w:pPr>
        <w:pStyle w:val="Heading1"/>
      </w:pPr>
      <w:r>
        <w:t>Creating a Basic HTTP Server Using Python 3</w:t>
      </w:r>
    </w:p>
    <w:p>
      <w:r>
        <w:t>To quickly start a basic HTTP server using Python, use the following command:</w:t>
      </w:r>
    </w:p>
    <w:p>
      <w:pPr>
        <w:pStyle w:val="IntenseQuote"/>
      </w:pPr>
      <w:r>
        <w:t>python3 -m http.server</w:t>
      </w:r>
    </w:p>
    <w:p>
      <w:r>
        <w:t>This will start a server on port 8000 by default. You can access it at: http://localhost:8000</w:t>
      </w:r>
    </w:p>
    <w:p>
      <w:pPr>
        <w:pStyle w:val="Heading1"/>
      </w:pPr>
      <w:r>
        <w:t>Specifying a Port</w:t>
      </w:r>
    </w:p>
    <w:p>
      <w:r>
        <w:t>To run the server on a different port (e.g., 8080), use:</w:t>
      </w:r>
    </w:p>
    <w:p>
      <w:pPr>
        <w:pStyle w:val="IntenseQuote"/>
      </w:pPr>
      <w:r>
        <w:t>python3 -m http.server 8080</w:t>
      </w:r>
    </w:p>
    <w:p>
      <w:pPr>
        <w:pStyle w:val="Heading1"/>
      </w:pPr>
      <w:r>
        <w:t>Serving a Specific Directory</w:t>
      </w:r>
    </w:p>
    <w:p>
      <w:r>
        <w:t>Navigate to the directory you want to serve and run the server from there:</w:t>
      </w:r>
    </w:p>
    <w:p>
      <w:pPr>
        <w:pStyle w:val="IntenseQuote"/>
      </w:pPr>
      <w:r>
        <w:t>cd /path/to/your/directory</w:t>
        <w:br/>
        <w:t>python3 -m http.server</w:t>
      </w:r>
    </w:p>
    <w:p>
      <w:pPr>
        <w:pStyle w:val="Heading1"/>
      </w:pPr>
      <w:r>
        <w:t>Stopping the Server</w:t>
      </w:r>
    </w:p>
    <w:p>
      <w:r>
        <w:t>Press Ctrl + C in the terminal to stop the server.</w:t>
      </w:r>
    </w:p>
    <w:p>
      <w:pPr>
        <w:pStyle w:val="Heading1"/>
      </w:pPr>
      <w:r>
        <w:t>Custom HTTP Server Using Python Code</w:t>
      </w:r>
    </w:p>
    <w:p>
      <w:r>
        <w:t>You can write a custom server using Python’s built-in http.server module:</w:t>
      </w:r>
    </w:p>
    <w:p>
      <w:pPr>
        <w:pStyle w:val="IntenseQuote"/>
      </w:pPr>
      <w:r>
        <w:br/>
        <w:t>from http.server import SimpleHTTPRequestHandler, HTTPServer</w:t>
        <w:br/>
        <w:br/>
        <w:t>hostName = "localhost"</w:t>
        <w:br/>
        <w:t>serverPort = 8000</w:t>
        <w:br/>
        <w:br/>
        <w:t>class MyServer(SimpleHTTPRequestHandler):</w:t>
        <w:br/>
        <w:t xml:space="preserve">    def do_GET(self):</w:t>
        <w:br/>
        <w:t xml:space="preserve">        self.send_response(200)</w:t>
        <w:br/>
        <w:t xml:space="preserve">        self.send_header("Content-type", "text/html")</w:t>
        <w:br/>
        <w:t xml:space="preserve">        self.end_headers()</w:t>
        <w:br/>
        <w:t xml:space="preserve">        self.wfile.write(bytes("&lt;html&gt;&lt;body&gt;&lt;h1&gt;My Custom HTTP Server&lt;/h1&gt;&lt;/body&gt;&lt;/html&gt;", "utf-8"))</w:t>
        <w:br/>
        <w:br/>
        <w:t>if __name__ == "__main__":</w:t>
        <w:br/>
        <w:t xml:space="preserve">    webServer = HTTPServer((hostName, serverPort), MyServer)</w:t>
        <w:br/>
        <w:t xml:space="preserve">    print("Server started http://%s:%s" % (hostName, serverPort))</w:t>
        <w:br/>
        <w:t xml:space="preserve">    try:</w:t>
        <w:br/>
        <w:t xml:space="preserve">        webServer.serve_forever()</w:t>
        <w:br/>
        <w:t xml:space="preserve">    except KeyboardInterrupt:</w:t>
        <w:br/>
        <w:t xml:space="preserve">        pass</w:t>
        <w:br/>
        <w:t xml:space="preserve">    webServer.server_close()</w:t>
        <w:br/>
        <w:t xml:space="preserve">    print("Server stopped.")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